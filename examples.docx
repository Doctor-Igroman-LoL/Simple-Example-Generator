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</w:pPr>
      <w:r>
        <w:tab/>
        <w:tab/>
        <w:tab/>
        <w:tab/>
        <w:tab/>
        <w:tab/>
        <w:tab/>
        <w:tab/>
        <w:tab/>
        <w:tab/>
        <w:tab/>
        <w:tab/>
        <w:t>[2024-09-24]</w:t>
        <w:br/>
        <w:t>Здравствуй Благирева Ксения. Реши математические примеры:</w:t>
      </w:r>
    </w:p>
    <w:p>
      <w:pPr>
        <w:spacing w:after="20"/>
      </w:pPr>
      <w:r>
        <w:t>### Деление</w:t>
      </w:r>
    </w:p>
    <w:p>
      <w:r>
        <w:t xml:space="preserve">1) 13 : 1 = </w:t>
      </w:r>
      <w:r>
        <w:tab/>
        <w:tab/>
      </w:r>
      <w:r>
        <w:t xml:space="preserve">2) 3600 : 50 = </w:t>
      </w:r>
      <w:r>
        <w:tab/>
        <w:tab/>
      </w:r>
      <w:r>
        <w:t xml:space="preserve">3) 1332 : 18 = </w:t>
      </w:r>
      <w:r>
        <w:tab/>
        <w:tab/>
      </w:r>
      <w:r>
        <w:t xml:space="preserve">4) 44 : 2 = </w:t>
      </w:r>
      <w:r>
        <w:br/>
      </w:r>
    </w:p>
    <w:p>
      <w:pPr>
        <w:spacing w:after="100"/>
      </w:pPr>
    </w:p>
    <w:p>
      <w:pPr>
        <w:spacing w:after="20"/>
      </w:pPr>
      <w:r>
        <w:tab/>
        <w:tab/>
        <w:tab/>
        <w:tab/>
        <w:tab/>
        <w:tab/>
        <w:tab/>
        <w:tab/>
        <w:tab/>
        <w:tab/>
        <w:tab/>
        <w:tab/>
        <w:t>[2024-09-24]</w:t>
        <w:br/>
        <w:t>Здравствуй Гонтарь Арина. Реши математические примеры:</w:t>
      </w:r>
    </w:p>
    <w:p>
      <w:pPr>
        <w:spacing w:after="20"/>
      </w:pPr>
      <w:r>
        <w:t>### Деление</w:t>
      </w:r>
    </w:p>
    <w:p>
      <w:r>
        <w:t xml:space="preserve">1) 4875 : 75 = </w:t>
      </w:r>
      <w:r>
        <w:tab/>
        <w:tab/>
      </w:r>
      <w:r>
        <w:t xml:space="preserve">2) 5874 : 66 = </w:t>
      </w:r>
      <w:r>
        <w:tab/>
        <w:tab/>
      </w:r>
      <w:r>
        <w:t xml:space="preserve">3) 6916 : 76 = </w:t>
      </w:r>
      <w:r>
        <w:tab/>
        <w:tab/>
      </w:r>
      <w:r>
        <w:t xml:space="preserve">4) 910 : 35 = </w:t>
      </w:r>
      <w:r>
        <w:br/>
      </w:r>
    </w:p>
    <w:p>
      <w:pPr>
        <w:spacing w:after="100"/>
      </w:pPr>
    </w:p>
    <w:p>
      <w:pPr>
        <w:spacing w:after="20"/>
      </w:pPr>
      <w:r>
        <w:tab/>
        <w:tab/>
        <w:tab/>
        <w:tab/>
        <w:tab/>
        <w:tab/>
        <w:tab/>
        <w:tab/>
        <w:tab/>
        <w:tab/>
        <w:tab/>
        <w:tab/>
        <w:t>[2024-09-24]</w:t>
        <w:br/>
        <w:t>Здравствуй Кожевников Алексей. Реши математические примеры:</w:t>
      </w:r>
    </w:p>
    <w:p>
      <w:pPr>
        <w:spacing w:after="20"/>
      </w:pPr>
      <w:r>
        <w:t>### Деление</w:t>
      </w:r>
    </w:p>
    <w:p>
      <w:r>
        <w:t xml:space="preserve">1) 2511 : 81 = </w:t>
      </w:r>
      <w:r>
        <w:tab/>
        <w:tab/>
      </w:r>
      <w:r>
        <w:t xml:space="preserve">2) 3149 : 47 = </w:t>
      </w:r>
      <w:r>
        <w:tab/>
        <w:tab/>
      </w:r>
      <w:r>
        <w:t xml:space="preserve">3) 552 : 8 = </w:t>
      </w:r>
      <w:r>
        <w:tab/>
        <w:tab/>
      </w:r>
      <w:r>
        <w:t xml:space="preserve">4) 684 : 12 = </w:t>
      </w:r>
      <w:r>
        <w:br/>
      </w:r>
    </w:p>
    <w:p>
      <w:pPr>
        <w:spacing w:after="100"/>
      </w:pPr>
    </w:p>
    <w:p>
      <w:pPr>
        <w:spacing w:after="20"/>
      </w:pPr>
      <w:r>
        <w:tab/>
        <w:tab/>
        <w:tab/>
        <w:tab/>
        <w:tab/>
        <w:tab/>
        <w:tab/>
        <w:tab/>
        <w:tab/>
        <w:tab/>
        <w:tab/>
        <w:tab/>
        <w:t>[2024-09-24]</w:t>
        <w:br/>
        <w:t>Здравствуй Копылов Егор. Реши математические примеры:</w:t>
      </w:r>
    </w:p>
    <w:p>
      <w:pPr>
        <w:spacing w:after="20"/>
      </w:pPr>
      <w:r>
        <w:t>### Деление</w:t>
      </w:r>
    </w:p>
    <w:p>
      <w:r>
        <w:t xml:space="preserve">1) 540 : 10 = </w:t>
      </w:r>
      <w:r>
        <w:tab/>
        <w:tab/>
      </w:r>
      <w:r>
        <w:t xml:space="preserve">2) 5368 : 61 = </w:t>
      </w:r>
      <w:r>
        <w:tab/>
        <w:tab/>
      </w:r>
      <w:r>
        <w:t xml:space="preserve">3) 1890 : 54 = </w:t>
      </w:r>
      <w:r>
        <w:tab/>
        <w:tab/>
      </w:r>
      <w:r>
        <w:t xml:space="preserve">4) 208 : 8 = </w:t>
      </w:r>
      <w:r>
        <w:br/>
      </w:r>
    </w:p>
    <w:p>
      <w:pPr>
        <w:spacing w:after="100"/>
      </w:pPr>
    </w:p>
    <w:p>
      <w:pPr>
        <w:spacing w:after="20"/>
      </w:pPr>
      <w:r>
        <w:tab/>
        <w:tab/>
        <w:tab/>
        <w:tab/>
        <w:tab/>
        <w:tab/>
        <w:tab/>
        <w:tab/>
        <w:tab/>
        <w:tab/>
        <w:tab/>
        <w:tab/>
        <w:t>[2024-09-24]</w:t>
        <w:br/>
        <w:t>Здравствуй Пантелеев Ярослав. Реши математические примеры:</w:t>
      </w:r>
    </w:p>
    <w:p>
      <w:pPr>
        <w:spacing w:after="20"/>
      </w:pPr>
      <w:r>
        <w:t>### Деление</w:t>
      </w:r>
    </w:p>
    <w:p>
      <w:r>
        <w:t xml:space="preserve">1) 1134 : 18 = </w:t>
      </w:r>
      <w:r>
        <w:tab/>
        <w:tab/>
      </w:r>
      <w:r>
        <w:t xml:space="preserve">2) 3870 : 90 = </w:t>
      </w:r>
      <w:r>
        <w:tab/>
        <w:tab/>
      </w:r>
      <w:r>
        <w:t xml:space="preserve">3) 3685 : 55 = </w:t>
      </w:r>
      <w:r>
        <w:tab/>
        <w:tab/>
      </w:r>
      <w:r>
        <w:t xml:space="preserve">4) 2665 : 65 = </w:t>
      </w:r>
      <w:r>
        <w:br/>
      </w:r>
    </w:p>
    <w:p>
      <w:pPr>
        <w:spacing w:after="100"/>
      </w:pPr>
    </w:p>
    <w:p>
      <w:r>
        <w:br w:type="page"/>
      </w:r>
    </w:p>
    <w:p>
      <w:pPr>
        <w:spacing w:after="20"/>
      </w:pPr>
      <w:r>
        <w:tab/>
        <w:tab/>
        <w:tab/>
        <w:tab/>
        <w:tab/>
        <w:tab/>
        <w:tab/>
        <w:tab/>
        <w:tab/>
        <w:tab/>
        <w:tab/>
        <w:tab/>
        <w:t>[2024-09-24]</w:t>
        <w:br/>
        <w:t>Здравствуй Рябчикова Кира. Реши математические примеры:</w:t>
      </w:r>
    </w:p>
    <w:p>
      <w:pPr>
        <w:spacing w:after="20"/>
      </w:pPr>
      <w:r>
        <w:t>### Деление</w:t>
      </w:r>
    </w:p>
    <w:p>
      <w:r>
        <w:t xml:space="preserve">1) 2988 : 36 = </w:t>
      </w:r>
      <w:r>
        <w:tab/>
        <w:tab/>
      </w:r>
      <w:r>
        <w:t xml:space="preserve">2) 4800 : 80 = </w:t>
      </w:r>
      <w:r>
        <w:tab/>
        <w:tab/>
      </w:r>
      <w:r>
        <w:t xml:space="preserve">3) 1617 : 21 = </w:t>
      </w:r>
      <w:r>
        <w:tab/>
        <w:tab/>
      </w:r>
      <w:r>
        <w:t xml:space="preserve">4) 56 : 1 = </w:t>
      </w:r>
      <w:r>
        <w:br/>
      </w:r>
    </w:p>
    <w:p>
      <w:pPr>
        <w:spacing w:after="100"/>
      </w:pPr>
    </w:p>
    <w:p>
      <w:pPr>
        <w:spacing w:after="20"/>
      </w:pPr>
      <w:r>
        <w:tab/>
        <w:tab/>
        <w:tab/>
        <w:tab/>
        <w:tab/>
        <w:tab/>
        <w:tab/>
        <w:tab/>
        <w:tab/>
        <w:tab/>
        <w:tab/>
        <w:tab/>
        <w:t>[2024-09-24]</w:t>
        <w:br/>
        <w:t>Здравствуй Сазонов Иван. Реши математические примеры:</w:t>
      </w:r>
    </w:p>
    <w:p>
      <w:pPr>
        <w:spacing w:after="20"/>
      </w:pPr>
      <w:r>
        <w:t>### Деление</w:t>
      </w:r>
    </w:p>
    <w:p>
      <w:r>
        <w:t xml:space="preserve">1) 4902 : 86 = </w:t>
      </w:r>
      <w:r>
        <w:tab/>
        <w:tab/>
      </w:r>
      <w:r>
        <w:t xml:space="preserve">2) 3200 : 32 = </w:t>
      </w:r>
      <w:r>
        <w:tab/>
        <w:tab/>
      </w:r>
      <w:r>
        <w:t xml:space="preserve">3) 975 : 15 = </w:t>
      </w:r>
      <w:r>
        <w:tab/>
        <w:tab/>
      </w:r>
      <w:r>
        <w:t xml:space="preserve">4) 1767 : 19 = </w:t>
      </w:r>
      <w:r>
        <w:br/>
      </w:r>
    </w:p>
    <w:p>
      <w:pPr>
        <w:spacing w:after="100"/>
      </w:pPr>
    </w:p>
    <w:p>
      <w:pPr>
        <w:spacing w:after="20"/>
      </w:pPr>
      <w:r>
        <w:tab/>
        <w:tab/>
        <w:tab/>
        <w:tab/>
        <w:tab/>
        <w:tab/>
        <w:tab/>
        <w:tab/>
        <w:tab/>
        <w:tab/>
        <w:tab/>
        <w:tab/>
        <w:t>[2024-09-24]</w:t>
        <w:br/>
        <w:t>Здравствуй Сазонов Матвей. Реши математические примеры:</w:t>
      </w:r>
    </w:p>
    <w:p>
      <w:pPr>
        <w:spacing w:after="20"/>
      </w:pPr>
      <w:r>
        <w:t>### Деление</w:t>
      </w:r>
    </w:p>
    <w:p>
      <w:r>
        <w:t xml:space="preserve">1) 2040 : 68 = </w:t>
      </w:r>
      <w:r>
        <w:tab/>
        <w:tab/>
      </w:r>
      <w:r>
        <w:t xml:space="preserve">2) 760 : 10 = </w:t>
      </w:r>
      <w:r>
        <w:tab/>
        <w:tab/>
      </w:r>
      <w:r>
        <w:t xml:space="preserve">3) 2457 : 39 = </w:t>
      </w:r>
      <w:r>
        <w:tab/>
        <w:tab/>
      </w:r>
      <w:r>
        <w:t xml:space="preserve">4) 7134 : 87 = </w:t>
      </w:r>
      <w:r>
        <w:br/>
      </w:r>
    </w:p>
    <w:p>
      <w:pPr>
        <w:spacing w:after="100"/>
      </w:pPr>
    </w:p>
    <w:p>
      <w:pPr>
        <w:spacing w:after="20"/>
      </w:pPr>
      <w:r>
        <w:tab/>
        <w:tab/>
        <w:tab/>
        <w:tab/>
        <w:tab/>
        <w:tab/>
        <w:tab/>
        <w:tab/>
        <w:tab/>
        <w:tab/>
        <w:tab/>
        <w:tab/>
        <w:t>[2024-09-24]</w:t>
        <w:br/>
        <w:t>Здравствуй Сазонов Семён. Реши математические примеры:</w:t>
      </w:r>
    </w:p>
    <w:p>
      <w:pPr>
        <w:spacing w:after="20"/>
      </w:pPr>
      <w:r>
        <w:t>### Деление</w:t>
      </w:r>
    </w:p>
    <w:p>
      <w:r>
        <w:t xml:space="preserve">1) 2967 : 43 = </w:t>
      </w:r>
      <w:r>
        <w:tab/>
        <w:tab/>
      </w:r>
      <w:r>
        <w:t xml:space="preserve">2) 2190 : 73 = </w:t>
      </w:r>
      <w:r>
        <w:tab/>
        <w:tab/>
      </w:r>
      <w:r>
        <w:t xml:space="preserve">3) 1240 : 62 = </w:t>
      </w:r>
      <w:r>
        <w:tab/>
        <w:tab/>
      </w:r>
      <w:r>
        <w:t xml:space="preserve">4) 364 : 14 = </w:t>
      </w:r>
      <w:r>
        <w:br/>
      </w:r>
    </w:p>
    <w:p>
      <w:pPr>
        <w:spacing w:after="100"/>
      </w:pPr>
    </w:p>
    <w:p>
      <w:pPr>
        <w:spacing w:after="20"/>
      </w:pPr>
      <w:r>
        <w:tab/>
        <w:tab/>
        <w:tab/>
        <w:tab/>
        <w:tab/>
        <w:tab/>
        <w:tab/>
        <w:tab/>
        <w:tab/>
        <w:tab/>
        <w:tab/>
        <w:tab/>
        <w:t>[2024-09-24]</w:t>
        <w:br/>
        <w:t>Здравствуй Севостьянов Аркадий. Реши математические примеры:</w:t>
      </w:r>
    </w:p>
    <w:p>
      <w:pPr>
        <w:spacing w:after="20"/>
      </w:pPr>
      <w:r>
        <w:t>### Деление</w:t>
      </w:r>
    </w:p>
    <w:p>
      <w:r>
        <w:t xml:space="preserve">1) 4895 : 89 = </w:t>
      </w:r>
      <w:r>
        <w:tab/>
        <w:tab/>
      </w:r>
      <w:r>
        <w:t xml:space="preserve">2) 3740 : 68 = </w:t>
      </w:r>
      <w:r>
        <w:tab/>
        <w:tab/>
      </w:r>
      <w:r>
        <w:t xml:space="preserve">3) 1400 : 70 = </w:t>
      </w:r>
      <w:r>
        <w:tab/>
        <w:tab/>
      </w:r>
      <w:r>
        <w:t xml:space="preserve">4) 9900 : 99 = </w:t>
      </w:r>
      <w:r>
        <w:br/>
      </w:r>
    </w:p>
    <w:p>
      <w:pPr>
        <w:spacing w:after="100"/>
      </w:pPr>
    </w:p>
    <w:p>
      <w:pPr>
        <w:spacing w:after="20"/>
      </w:pPr>
      <w:r>
        <w:tab/>
        <w:tab/>
        <w:tab/>
        <w:tab/>
        <w:tab/>
        <w:tab/>
        <w:tab/>
        <w:tab/>
        <w:tab/>
        <w:tab/>
        <w:tab/>
        <w:tab/>
        <w:t>[2024-09-24]</w:t>
        <w:br/>
        <w:t>Здравствуй Теплякова Ирина. Реши математические примеры:</w:t>
      </w:r>
    </w:p>
    <w:p>
      <w:pPr>
        <w:spacing w:after="20"/>
      </w:pPr>
      <w:r>
        <w:t>### Деление</w:t>
      </w:r>
    </w:p>
    <w:p>
      <w:r>
        <w:t xml:space="preserve">1) 2844 : 36 = </w:t>
      </w:r>
      <w:r>
        <w:tab/>
        <w:tab/>
      </w:r>
      <w:r>
        <w:t xml:space="preserve">2) 3976 : 71 = </w:t>
      </w:r>
      <w:r>
        <w:tab/>
        <w:tab/>
      </w:r>
      <w:r>
        <w:t xml:space="preserve">3) 222 : 74 = </w:t>
      </w:r>
      <w:r>
        <w:tab/>
        <w:tab/>
      </w:r>
      <w:r>
        <w:t xml:space="preserve">4) 4774 : 77 = </w:t>
      </w:r>
      <w:r>
        <w:br/>
      </w:r>
    </w:p>
    <w:p>
      <w:pPr>
        <w:spacing w:after="100"/>
      </w:pPr>
    </w:p>
    <w:p>
      <w:r>
        <w:br w:type="page"/>
      </w:r>
    </w:p>
    <w:p>
      <w:pPr>
        <w:spacing w:after="100"/>
      </w:pPr>
      <w:r>
        <w:t xml:space="preserve">Благирева Ксения </w:t>
      </w:r>
      <w:r>
        <w:t xml:space="preserve"> (/)  </w:t>
      </w:r>
      <w:r>
        <w:t xml:space="preserve">13,  </w:t>
      </w:r>
      <w:r>
        <w:t xml:space="preserve">72,  </w:t>
      </w:r>
      <w:r>
        <w:t xml:space="preserve">74,  </w:t>
      </w:r>
      <w:r>
        <w:t xml:space="preserve">22,  </w:t>
      </w:r>
      <w:r>
        <w:t xml:space="preserve">Гонтарь Арина </w:t>
      </w:r>
      <w:r>
        <w:t xml:space="preserve"> (/)  </w:t>
      </w:r>
      <w:r>
        <w:t xml:space="preserve">65,  </w:t>
      </w:r>
      <w:r>
        <w:t xml:space="preserve">89,  </w:t>
      </w:r>
      <w:r>
        <w:t xml:space="preserve">91,  </w:t>
      </w:r>
      <w:r>
        <w:t xml:space="preserve">26,  </w:t>
      </w:r>
      <w:r>
        <w:t xml:space="preserve">Кожевников Алексей </w:t>
      </w:r>
      <w:r>
        <w:t xml:space="preserve"> (/)  </w:t>
      </w:r>
      <w:r>
        <w:t xml:space="preserve">31,  </w:t>
      </w:r>
      <w:r>
        <w:t xml:space="preserve">67,  </w:t>
      </w:r>
      <w:r>
        <w:t xml:space="preserve">69,  </w:t>
      </w:r>
      <w:r>
        <w:t xml:space="preserve">57,  </w:t>
      </w:r>
      <w:r>
        <w:t xml:space="preserve">Копылов Егор </w:t>
      </w:r>
      <w:r>
        <w:t xml:space="preserve"> (/)  </w:t>
      </w:r>
      <w:r>
        <w:t xml:space="preserve">54,  </w:t>
      </w:r>
      <w:r>
        <w:t xml:space="preserve">88,  </w:t>
      </w:r>
      <w:r>
        <w:t xml:space="preserve">35,  </w:t>
      </w:r>
      <w:r>
        <w:t xml:space="preserve">26,  </w:t>
      </w:r>
      <w:r>
        <w:t xml:space="preserve">Пантелеев Ярослав </w:t>
      </w:r>
      <w:r>
        <w:t xml:space="preserve"> (/)  </w:t>
      </w:r>
      <w:r>
        <w:t xml:space="preserve">63,  </w:t>
      </w:r>
      <w:r>
        <w:t xml:space="preserve">43,  </w:t>
      </w:r>
      <w:r>
        <w:t xml:space="preserve">67,  </w:t>
      </w:r>
      <w:r>
        <w:t xml:space="preserve">41,  </w:t>
      </w:r>
      <w:r>
        <w:t xml:space="preserve">Рябчикова Кира </w:t>
      </w:r>
      <w:r>
        <w:t xml:space="preserve"> (/)  </w:t>
      </w:r>
      <w:r>
        <w:t xml:space="preserve">83,  </w:t>
      </w:r>
      <w:r>
        <w:t xml:space="preserve">60,  </w:t>
      </w:r>
      <w:r>
        <w:t xml:space="preserve">77,  </w:t>
      </w:r>
      <w:r>
        <w:t xml:space="preserve">56,  </w:t>
      </w:r>
      <w:r>
        <w:t xml:space="preserve">Сазонов Иван </w:t>
      </w:r>
      <w:r>
        <w:t xml:space="preserve"> (/)  </w:t>
      </w:r>
      <w:r>
        <w:t xml:space="preserve">57,  </w:t>
      </w:r>
      <w:r>
        <w:t xml:space="preserve">100,  </w:t>
      </w:r>
      <w:r>
        <w:t xml:space="preserve">65,  </w:t>
      </w:r>
      <w:r>
        <w:t xml:space="preserve">93,  </w:t>
      </w:r>
      <w:r>
        <w:t xml:space="preserve">Сазонов Матвей </w:t>
      </w:r>
      <w:r>
        <w:t xml:space="preserve"> (/)  </w:t>
      </w:r>
      <w:r>
        <w:t xml:space="preserve">30,  </w:t>
      </w:r>
      <w:r>
        <w:t xml:space="preserve">76,  </w:t>
      </w:r>
      <w:r>
        <w:t xml:space="preserve">63,  </w:t>
      </w:r>
      <w:r>
        <w:t xml:space="preserve">82,  </w:t>
      </w:r>
      <w:r>
        <w:t xml:space="preserve">Сазонов Семён </w:t>
      </w:r>
      <w:r>
        <w:t xml:space="preserve"> (/)  </w:t>
      </w:r>
      <w:r>
        <w:t xml:space="preserve">69,  </w:t>
      </w:r>
      <w:r>
        <w:t xml:space="preserve">30,  </w:t>
      </w:r>
      <w:r>
        <w:t xml:space="preserve">20,  </w:t>
      </w:r>
      <w:r>
        <w:t xml:space="preserve">26,  </w:t>
      </w:r>
      <w:r>
        <w:t xml:space="preserve">Севостьянов Аркадий </w:t>
      </w:r>
      <w:r>
        <w:t xml:space="preserve"> (/)  </w:t>
      </w:r>
      <w:r>
        <w:t xml:space="preserve">55,  </w:t>
      </w:r>
      <w:r>
        <w:t xml:space="preserve">55,  </w:t>
      </w:r>
      <w:r>
        <w:t xml:space="preserve">20,  </w:t>
      </w:r>
      <w:r>
        <w:t xml:space="preserve">100,  </w:t>
      </w:r>
      <w:r>
        <w:t xml:space="preserve">Теплякова Ирина </w:t>
      </w:r>
      <w:r>
        <w:t xml:space="preserve"> (/)  </w:t>
      </w:r>
      <w:r>
        <w:t xml:space="preserve">79,  </w:t>
      </w:r>
      <w:r>
        <w:t xml:space="preserve">56,  </w:t>
      </w:r>
      <w:r>
        <w:t xml:space="preserve">3,  </w:t>
      </w:r>
      <w:r>
        <w:t xml:space="preserve">62,  </w:t>
      </w:r>
    </w:p>
    <w:sectPr w:rsidR="00FC693F" w:rsidRPr="0006063C" w:rsidSect="00034616">
      <w:pgSz w:w="12240" w:h="15840"/>
      <w:pgMar w:top="283" w:right="567" w:bottom="283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